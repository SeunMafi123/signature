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B19B" w14:textId="72E56D24" w:rsidR="0089030D" w:rsidRPr="0089030D" w:rsidRDefault="0089030D" w:rsidP="0089030D">
      <w:pPr>
        <w:spacing w:after="0" w:line="240" w:lineRule="auto"/>
        <w:rPr>
          <w:b/>
          <w:bCs/>
        </w:rPr>
      </w:pPr>
      <w:r w:rsidRPr="0089030D">
        <w:rPr>
          <w:b/>
          <w:bCs/>
        </w:rPr>
        <w:t>MODERNIZATION OBJECTIVES</w:t>
      </w:r>
    </w:p>
    <w:p w14:paraId="6698F18A" w14:textId="0A55FF6A" w:rsidR="0089030D" w:rsidRDefault="0089030D" w:rsidP="0089030D">
      <w:pPr>
        <w:spacing w:after="0" w:line="240" w:lineRule="auto"/>
        <w:rPr>
          <w:sz w:val="16"/>
          <w:szCs w:val="16"/>
        </w:rPr>
      </w:pPr>
      <w:r w:rsidRPr="0089030D">
        <w:rPr>
          <w:sz w:val="16"/>
          <w:szCs w:val="16"/>
        </w:rPr>
        <w:t xml:space="preserve">21122 Specialty Pharmacy Accounts Receivable System (SPARCS) </w:t>
      </w:r>
    </w:p>
    <w:p w14:paraId="20344619" w14:textId="1071F697" w:rsidR="003526B8" w:rsidRDefault="003526B8" w:rsidP="0089030D">
      <w:pPr>
        <w:spacing w:after="0" w:line="240" w:lineRule="auto"/>
        <w:rPr>
          <w:sz w:val="16"/>
          <w:szCs w:val="16"/>
        </w:rPr>
      </w:pPr>
    </w:p>
    <w:p w14:paraId="1B079A80" w14:textId="0DBEDE05" w:rsidR="0089030D" w:rsidRDefault="0089030D" w:rsidP="0089030D">
      <w:pPr>
        <w:spacing w:after="0" w:line="240" w:lineRule="auto"/>
        <w:rPr>
          <w:sz w:val="16"/>
          <w:szCs w:val="16"/>
        </w:rPr>
      </w:pPr>
    </w:p>
    <w:p w14:paraId="5F24D54B" w14:textId="39DD1995" w:rsidR="003526B8" w:rsidRDefault="003526B8" w:rsidP="0065568C">
      <w:pPr>
        <w:pStyle w:val="ListParagraph"/>
        <w:numPr>
          <w:ilvl w:val="0"/>
          <w:numId w:val="5"/>
        </w:numPr>
        <w:spacing w:after="0" w:line="240" w:lineRule="auto"/>
      </w:pPr>
      <w:r>
        <w:t>Reasons</w:t>
      </w:r>
      <w:r w:rsidR="0089030D" w:rsidRPr="0089030D">
        <w:t xml:space="preserve"> for Software Modernization</w:t>
      </w:r>
      <w:r w:rsidR="0089030D">
        <w:t xml:space="preserve">: </w:t>
      </w:r>
    </w:p>
    <w:p w14:paraId="0621539F" w14:textId="039684E3" w:rsidR="003526B8" w:rsidRDefault="003526B8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Organizational Agility</w:t>
      </w:r>
      <w:r w:rsidR="006D3643">
        <w:t xml:space="preserve">. Legacy systems bind businesses to workflows that are </w:t>
      </w:r>
      <w:r w:rsidR="00DB77F5">
        <w:t>likely</w:t>
      </w:r>
      <w:r w:rsidR="006D3643">
        <w:t xml:space="preserve"> no longer efficient in today’s digital economy. </w:t>
      </w:r>
    </w:p>
    <w:p w14:paraId="74C78B00" w14:textId="7A516A5A" w:rsidR="006D3643" w:rsidRDefault="006D3643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Growth Opportunities and Future changes.</w:t>
      </w:r>
    </w:p>
    <w:p w14:paraId="18AC64C0" w14:textId="206A03EC" w:rsidR="006D3643" w:rsidRDefault="006D3643" w:rsidP="006D3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Making Portability a Priority. </w:t>
      </w:r>
    </w:p>
    <w:p w14:paraId="1E2526B7" w14:textId="6FD8B428" w:rsidR="006D3643" w:rsidRDefault="006D3643" w:rsidP="006D3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Lost Business Opportunities: Legacy software support </w:t>
      </w:r>
      <w:r w:rsidR="0065568C">
        <w:t xml:space="preserve">are not capable of harnessing new technology and business models. </w:t>
      </w:r>
    </w:p>
    <w:p w14:paraId="6784473C" w14:textId="3BB79C21" w:rsidR="0065568C" w:rsidRDefault="0065568C" w:rsidP="006D3643">
      <w:pPr>
        <w:pStyle w:val="ListParagraph"/>
        <w:numPr>
          <w:ilvl w:val="0"/>
          <w:numId w:val="2"/>
        </w:numPr>
        <w:spacing w:after="0" w:line="240" w:lineRule="auto"/>
      </w:pPr>
      <w:r>
        <w:t>Security concerns.</w:t>
      </w:r>
    </w:p>
    <w:p w14:paraId="4A6A943E" w14:textId="75C5FC37" w:rsidR="003526B8" w:rsidRDefault="003526B8" w:rsidP="003526B8">
      <w:pPr>
        <w:pStyle w:val="ListParagraph"/>
        <w:spacing w:after="0" w:line="240" w:lineRule="auto"/>
        <w:ind w:left="1080"/>
      </w:pPr>
    </w:p>
    <w:p w14:paraId="4769C72F" w14:textId="290BD144" w:rsidR="003526B8" w:rsidRDefault="003526B8" w:rsidP="0065568C">
      <w:pPr>
        <w:pStyle w:val="ListParagraph"/>
        <w:numPr>
          <w:ilvl w:val="0"/>
          <w:numId w:val="5"/>
        </w:numPr>
        <w:spacing w:after="0" w:line="240" w:lineRule="auto"/>
      </w:pPr>
      <w:r>
        <w:t>How is Modernization Evaluated?</w:t>
      </w:r>
    </w:p>
    <w:p w14:paraId="1392DCE6" w14:textId="0F2B4201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>Project Management</w:t>
      </w:r>
    </w:p>
    <w:p w14:paraId="098FDBB6" w14:textId="7656DDCB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>System Architecture</w:t>
      </w:r>
    </w:p>
    <w:p w14:paraId="7D87A655" w14:textId="2FFF24A2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Evaluating process/policy used for sunsetting. </w:t>
      </w:r>
    </w:p>
    <w:p w14:paraId="5A3BBA95" w14:textId="6F3267FA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>Monitoring</w:t>
      </w:r>
    </w:p>
    <w:p w14:paraId="7BCBD8F4" w14:textId="435584FB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>Security</w:t>
      </w:r>
    </w:p>
    <w:p w14:paraId="42DB730A" w14:textId="40AAD2B0" w:rsidR="003526B8" w:rsidRDefault="003526B8" w:rsidP="003526B8">
      <w:pPr>
        <w:pStyle w:val="ListParagraph"/>
        <w:numPr>
          <w:ilvl w:val="0"/>
          <w:numId w:val="2"/>
        </w:numPr>
        <w:spacing w:after="0" w:line="240" w:lineRule="auto"/>
      </w:pPr>
      <w:r>
        <w:t>Segregation of Duty</w:t>
      </w:r>
    </w:p>
    <w:p w14:paraId="746193F5" w14:textId="121E3A90" w:rsidR="0065568C" w:rsidRDefault="0065568C" w:rsidP="0065568C">
      <w:pPr>
        <w:spacing w:after="0" w:line="240" w:lineRule="auto"/>
      </w:pPr>
    </w:p>
    <w:p w14:paraId="618D7FD3" w14:textId="3303EE96" w:rsidR="0065568C" w:rsidRDefault="0065568C" w:rsidP="0065568C">
      <w:pPr>
        <w:pStyle w:val="ListParagraph"/>
        <w:numPr>
          <w:ilvl w:val="0"/>
          <w:numId w:val="5"/>
        </w:numPr>
        <w:spacing w:after="0" w:line="240" w:lineRule="auto"/>
      </w:pPr>
      <w:r>
        <w:t>Checklist for successful application modernization</w:t>
      </w:r>
    </w:p>
    <w:p w14:paraId="0C6DA516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>Assess the current start of legacy systems</w:t>
      </w:r>
    </w:p>
    <w:p w14:paraId="3F702730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>Select the modernization</w:t>
      </w:r>
      <w:r>
        <w:t xml:space="preserve"> approach that would be the fastest to deliver value</w:t>
      </w:r>
    </w:p>
    <w:p w14:paraId="2E19410D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Rethink the architecture and prioritize for simplicity. </w:t>
      </w:r>
    </w:p>
    <w:p w14:paraId="6C2D50D0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Choose the technology stack to deliver optimal performance and user experience </w:t>
      </w:r>
    </w:p>
    <w:p w14:paraId="2733EC4D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>Document for future system growth</w:t>
      </w:r>
    </w:p>
    <w:p w14:paraId="22790305" w14:textId="7777777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separate support and retirement schedule for your legacy system. </w:t>
      </w:r>
    </w:p>
    <w:p w14:paraId="2CB9736A" w14:textId="7B0D3507" w:rsidR="0065568C" w:rsidRDefault="0065568C" w:rsidP="006556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Budget for training and system updates. </w:t>
      </w:r>
      <w:r>
        <w:t xml:space="preserve"> </w:t>
      </w:r>
    </w:p>
    <w:p w14:paraId="44B844FB" w14:textId="1022240C" w:rsidR="005E214A" w:rsidRDefault="005E214A" w:rsidP="005E214A">
      <w:pPr>
        <w:spacing w:after="0" w:line="240" w:lineRule="auto"/>
      </w:pPr>
    </w:p>
    <w:p w14:paraId="08CDA61F" w14:textId="3E07D93E" w:rsidR="005E214A" w:rsidRDefault="005E214A" w:rsidP="005E214A">
      <w:pPr>
        <w:pStyle w:val="ListParagraph"/>
        <w:numPr>
          <w:ilvl w:val="0"/>
          <w:numId w:val="5"/>
        </w:numPr>
        <w:spacing w:after="0" w:line="240" w:lineRule="auto"/>
      </w:pPr>
      <w:r>
        <w:t>Legacy System Assessment framework</w:t>
      </w:r>
    </w:p>
    <w:p w14:paraId="4E25FC95" w14:textId="3A199EA4" w:rsidR="005E214A" w:rsidRDefault="005E214A" w:rsidP="005E21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Technology Analysis: </w:t>
      </w:r>
      <w:r w:rsidR="00A40551">
        <w:t xml:space="preserve">Evaluate the technology stack of the existing product. </w:t>
      </w:r>
    </w:p>
    <w:p w14:paraId="03E7D020" w14:textId="2A99688C" w:rsidR="00A40551" w:rsidRDefault="00A40551" w:rsidP="005E21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Architecture Audit: Evaluate systems functioning well and focus on the ones that need modernization. </w:t>
      </w:r>
    </w:p>
    <w:p w14:paraId="5A4C7CED" w14:textId="4CE7786F" w:rsidR="00A40551" w:rsidRDefault="00A40551" w:rsidP="005E21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Code review: Regular reviews and refactoring. </w:t>
      </w:r>
    </w:p>
    <w:p w14:paraId="67041FED" w14:textId="513102F2" w:rsidR="00A40551" w:rsidRDefault="00A40551" w:rsidP="005E21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UI/UX Review: Thorough design review to see what parts of the system interface needs “facelift” </w:t>
      </w:r>
    </w:p>
    <w:p w14:paraId="604AF187" w14:textId="221D334D" w:rsidR="00A40551" w:rsidRDefault="00A40551" w:rsidP="005E214A">
      <w:pPr>
        <w:pStyle w:val="ListParagraph"/>
        <w:numPr>
          <w:ilvl w:val="0"/>
          <w:numId w:val="2"/>
        </w:numPr>
        <w:spacing w:after="0" w:line="240" w:lineRule="auto"/>
      </w:pPr>
      <w:r>
        <w:t>Performance Testing: Aim at uncovering further p</w:t>
      </w:r>
      <w:r w:rsidR="009607B5">
        <w:t xml:space="preserve">otential issues with the legacy systems. </w:t>
      </w:r>
    </w:p>
    <w:p w14:paraId="5545D9E0" w14:textId="2B661775" w:rsidR="009607B5" w:rsidRDefault="009607B5" w:rsidP="005E214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Current Requirement and Opportunities for future growth. </w:t>
      </w:r>
    </w:p>
    <w:p w14:paraId="354497F5" w14:textId="77777777" w:rsidR="00CE70ED" w:rsidRDefault="00CE70ED" w:rsidP="00CE70ED">
      <w:pPr>
        <w:spacing w:after="0" w:line="240" w:lineRule="auto"/>
        <w:ind w:left="720"/>
      </w:pPr>
    </w:p>
    <w:p w14:paraId="0F524712" w14:textId="34DAEA0B" w:rsidR="00CE70ED" w:rsidRDefault="00CE70ED" w:rsidP="0065568C">
      <w:pPr>
        <w:pStyle w:val="ListParagraph"/>
        <w:numPr>
          <w:ilvl w:val="0"/>
          <w:numId w:val="5"/>
        </w:numPr>
        <w:spacing w:after="0" w:line="240" w:lineRule="auto"/>
      </w:pPr>
      <w:r>
        <w:t>Understanding the current state of the system</w:t>
      </w:r>
    </w:p>
    <w:p w14:paraId="581DB490" w14:textId="11893ABD" w:rsidR="00CE70ED" w:rsidRDefault="00CE70ED" w:rsidP="00CE70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is the software working now? What is its normal </w:t>
      </w:r>
      <w:r w:rsidR="00D465BF">
        <w:t>performance?</w:t>
      </w:r>
    </w:p>
    <w:p w14:paraId="05453D14" w14:textId="64F7E057" w:rsidR="00CE70ED" w:rsidRDefault="00D465BF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CE70ED">
        <w:t>oes the system throw any errors? Which ones?</w:t>
      </w:r>
    </w:p>
    <w:p w14:paraId="146668B0" w14:textId="663E3008" w:rsidR="003526B8" w:rsidRDefault="003526B8" w:rsidP="00CE70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software integration processes?</w:t>
      </w:r>
    </w:p>
    <w:p w14:paraId="727E8C09" w14:textId="77777777" w:rsidR="00CE70ED" w:rsidRDefault="00CE70ED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How is the end-user experience?</w:t>
      </w:r>
    </w:p>
    <w:p w14:paraId="490B430E" w14:textId="77777777" w:rsidR="00CE70ED" w:rsidRDefault="00CE70ED" w:rsidP="00CE70ED">
      <w:pPr>
        <w:spacing w:after="0" w:line="240" w:lineRule="auto"/>
      </w:pPr>
    </w:p>
    <w:p w14:paraId="58E0981B" w14:textId="77777777" w:rsidR="00DB77F5" w:rsidRDefault="00CE70ED" w:rsidP="00CE70ED">
      <w:pPr>
        <w:spacing w:after="0" w:line="240" w:lineRule="auto"/>
      </w:pPr>
      <w:r>
        <w:t xml:space="preserve">               </w:t>
      </w:r>
    </w:p>
    <w:p w14:paraId="00FED907" w14:textId="2CD2818D" w:rsidR="00CE70ED" w:rsidRDefault="00CE70ED" w:rsidP="00DB77F5">
      <w:pPr>
        <w:pStyle w:val="ListParagraph"/>
        <w:spacing w:after="0" w:line="240" w:lineRule="auto"/>
      </w:pPr>
      <w:r>
        <w:lastRenderedPageBreak/>
        <w:t>Impact on Business</w:t>
      </w:r>
    </w:p>
    <w:p w14:paraId="15C42A68" w14:textId="77777777" w:rsidR="00CE70ED" w:rsidRDefault="00CE70ED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How does the system performance impact revenue?</w:t>
      </w:r>
    </w:p>
    <w:p w14:paraId="5D2CFAC8" w14:textId="77777777" w:rsidR="00CE70ED" w:rsidRDefault="00CE70ED" w:rsidP="00CE70ED">
      <w:pPr>
        <w:pStyle w:val="ListParagraph"/>
        <w:numPr>
          <w:ilvl w:val="0"/>
          <w:numId w:val="2"/>
        </w:numPr>
        <w:spacing w:after="0" w:line="240" w:lineRule="auto"/>
      </w:pPr>
      <w:r>
        <w:t>Do errors or downtown impact customer service costs</w:t>
      </w:r>
    </w:p>
    <w:p w14:paraId="6FFF5CE5" w14:textId="77777777" w:rsidR="00CE70ED" w:rsidRDefault="00CE70ED" w:rsidP="00CE70ED">
      <w:pPr>
        <w:pStyle w:val="ListParagraph"/>
        <w:spacing w:after="0" w:line="240" w:lineRule="auto"/>
        <w:ind w:left="1080"/>
      </w:pPr>
    </w:p>
    <w:p w14:paraId="2EFF9ECA" w14:textId="774BEA9B" w:rsidR="00CE70ED" w:rsidRDefault="00CE70ED" w:rsidP="0065568C">
      <w:pPr>
        <w:pStyle w:val="ListParagraph"/>
        <w:numPr>
          <w:ilvl w:val="0"/>
          <w:numId w:val="5"/>
        </w:numPr>
        <w:spacing w:after="0" w:line="240" w:lineRule="auto"/>
      </w:pPr>
      <w:r>
        <w:t>Choose a modernization strategy</w:t>
      </w:r>
    </w:p>
    <w:p w14:paraId="22538DD0" w14:textId="77777777" w:rsidR="00CE70ED" w:rsidRDefault="00CE70ED" w:rsidP="00CE70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its time to use all data gathered and choose a modernization strategy. </w:t>
      </w:r>
    </w:p>
    <w:p w14:paraId="1A0D9CFC" w14:textId="1ED20B6E" w:rsidR="00CE70ED" w:rsidRDefault="00CE70ED" w:rsidP="00CE70ED">
      <w:pPr>
        <w:pStyle w:val="ListParagraph"/>
        <w:numPr>
          <w:ilvl w:val="0"/>
          <w:numId w:val="3"/>
        </w:numPr>
        <w:spacing w:after="0" w:line="240" w:lineRule="auto"/>
      </w:pPr>
      <w:r>
        <w:t>Replacing</w:t>
      </w:r>
      <w:r w:rsidR="005E214A">
        <w:t>/Encapsulation: Reusing legacy software components. Encapsulation connects it to the new presentation and accesses layers via an API.</w:t>
      </w:r>
    </w:p>
    <w:p w14:paraId="388E1F9D" w14:textId="6B7C61C7" w:rsidR="00CE70ED" w:rsidRDefault="007B5E79" w:rsidP="00CE70ED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 w:rsidR="00CE70ED" w:rsidRPr="007B5E79">
        <w:rPr>
          <w:b/>
          <w:bCs/>
        </w:rPr>
        <w:t>Rehosting</w:t>
      </w:r>
      <w:r w:rsidR="00CE70ED">
        <w:t xml:space="preserve">: Migrating to cloud, </w:t>
      </w:r>
      <w:r w:rsidR="0065568C">
        <w:t>moving</w:t>
      </w:r>
      <w:r w:rsidR="00CE70ED">
        <w:t xml:space="preserve"> to SQL</w:t>
      </w:r>
      <w:r>
        <w:t xml:space="preserve"> </w:t>
      </w:r>
      <w:r w:rsidR="00CE70ED">
        <w:t xml:space="preserve">based x86 architecture </w:t>
      </w:r>
      <w:r w:rsidR="00CE70ED" w:rsidRPr="005E214A">
        <w:rPr>
          <w:b/>
          <w:bCs/>
        </w:rPr>
        <w:t>(</w:t>
      </w:r>
      <w:r w:rsidRPr="005E214A">
        <w:rPr>
          <w:b/>
          <w:bCs/>
        </w:rPr>
        <w:t>SPARCS</w:t>
      </w:r>
      <w:r w:rsidR="00CE70ED" w:rsidRPr="005E214A">
        <w:rPr>
          <w:b/>
          <w:bCs/>
        </w:rPr>
        <w:t xml:space="preserve"> involves Oracle </w:t>
      </w:r>
      <w:r w:rsidRPr="005E214A">
        <w:rPr>
          <w:b/>
          <w:bCs/>
        </w:rPr>
        <w:t>racks</w:t>
      </w:r>
      <w:r w:rsidR="00CE70ED" w:rsidRPr="005E214A">
        <w:rPr>
          <w:b/>
          <w:bCs/>
        </w:rPr>
        <w:t>)</w:t>
      </w:r>
    </w:p>
    <w:p w14:paraId="28891986" w14:textId="565331DD" w:rsidR="00CE70ED" w:rsidRDefault="00CE70ED" w:rsidP="00CE70ED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Replatform</w:t>
      </w:r>
      <w:proofErr w:type="spellEnd"/>
      <w:r w:rsidR="005E214A">
        <w:t xml:space="preserve"> migration</w:t>
      </w:r>
    </w:p>
    <w:p w14:paraId="358B36DF" w14:textId="77777777" w:rsidR="00CE70ED" w:rsidRDefault="00CE70ED" w:rsidP="00CE70ED">
      <w:pPr>
        <w:pStyle w:val="ListParagraph"/>
        <w:numPr>
          <w:ilvl w:val="0"/>
          <w:numId w:val="3"/>
        </w:numPr>
        <w:spacing w:after="0" w:line="240" w:lineRule="auto"/>
      </w:pPr>
      <w:r>
        <w:t>Refactoring</w:t>
      </w:r>
    </w:p>
    <w:p w14:paraId="3C39337D" w14:textId="77777777" w:rsidR="00CE70ED" w:rsidRDefault="00CE70ED" w:rsidP="00CE70ED">
      <w:pPr>
        <w:pStyle w:val="ListParagraph"/>
        <w:numPr>
          <w:ilvl w:val="0"/>
          <w:numId w:val="3"/>
        </w:numPr>
        <w:spacing w:after="0" w:line="240" w:lineRule="auto"/>
      </w:pPr>
      <w:r>
        <w:t>Re-Architecting</w:t>
      </w:r>
    </w:p>
    <w:p w14:paraId="55DC6D88" w14:textId="1DC006E2" w:rsidR="0089030D" w:rsidRDefault="00CE70ED" w:rsidP="00CE70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Rewriting (Rebuilding, Redesign) – Rewriting means building a new system from scratch but with similar functions. </w:t>
      </w:r>
      <w:r w:rsidR="0089030D" w:rsidRPr="0089030D">
        <w:t xml:space="preserve"> </w:t>
      </w:r>
    </w:p>
    <w:p w14:paraId="6AD4BBAE" w14:textId="41BD3D05" w:rsidR="0065568C" w:rsidRDefault="0065568C" w:rsidP="0065568C">
      <w:pPr>
        <w:spacing w:after="0" w:line="240" w:lineRule="auto"/>
      </w:pPr>
    </w:p>
    <w:sectPr w:rsidR="00655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B5AE8" w14:textId="77777777" w:rsidR="008E04B8" w:rsidRDefault="008E04B8" w:rsidP="0089030D">
      <w:pPr>
        <w:spacing w:after="0" w:line="240" w:lineRule="auto"/>
      </w:pPr>
      <w:r>
        <w:separator/>
      </w:r>
    </w:p>
  </w:endnote>
  <w:endnote w:type="continuationSeparator" w:id="0">
    <w:p w14:paraId="37C3AE40" w14:textId="77777777" w:rsidR="008E04B8" w:rsidRDefault="008E04B8" w:rsidP="0089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FDE05" w14:textId="77777777" w:rsidR="0089030D" w:rsidRDefault="00890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447136" wp14:editId="6BB7FF6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8D352" w14:textId="77777777" w:rsidR="0089030D" w:rsidRPr="0089030D" w:rsidRDefault="0089030D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9030D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471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" filled="f" stroked="f">
              <v:fill o:detectmouseclick="t"/>
              <v:textbox style="mso-fit-shape-to-text:t" inset="15pt,0,0,0">
                <w:txbxContent>
                  <w:p w14:paraId="0DD8D352" w14:textId="77777777" w:rsidR="0089030D" w:rsidRPr="0089030D" w:rsidRDefault="0089030D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9030D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DC598" w14:textId="77777777" w:rsidR="0089030D" w:rsidRDefault="00890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CEFE7F" wp14:editId="7C06186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7A0BA" w14:textId="77777777" w:rsidR="0089030D" w:rsidRPr="0089030D" w:rsidRDefault="0089030D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9030D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CEFE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" filled="f" stroked="f">
              <v:fill o:detectmouseclick="t"/>
              <v:textbox style="mso-fit-shape-to-text:t" inset="15pt,0,0,0">
                <w:txbxContent>
                  <w:p w14:paraId="07D7A0BA" w14:textId="77777777" w:rsidR="0089030D" w:rsidRPr="0089030D" w:rsidRDefault="0089030D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9030D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52FAE" w14:textId="77777777" w:rsidR="0089030D" w:rsidRDefault="008903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E28E65" wp14:editId="5E7D790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99E90D" w14:textId="77777777" w:rsidR="0089030D" w:rsidRPr="0089030D" w:rsidRDefault="0089030D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89030D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28E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" filled="f" stroked="f">
              <v:fill o:detectmouseclick="t"/>
              <v:textbox style="mso-fit-shape-to-text:t" inset="15pt,0,0,0">
                <w:txbxContent>
                  <w:p w14:paraId="0E99E90D" w14:textId="77777777" w:rsidR="0089030D" w:rsidRPr="0089030D" w:rsidRDefault="0089030D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89030D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BBA7B" w14:textId="77777777" w:rsidR="008E04B8" w:rsidRDefault="008E04B8" w:rsidP="0089030D">
      <w:pPr>
        <w:spacing w:after="0" w:line="240" w:lineRule="auto"/>
      </w:pPr>
      <w:r>
        <w:separator/>
      </w:r>
    </w:p>
  </w:footnote>
  <w:footnote w:type="continuationSeparator" w:id="0">
    <w:p w14:paraId="2AB56BF7" w14:textId="77777777" w:rsidR="008E04B8" w:rsidRDefault="008E04B8" w:rsidP="00890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8241E" w14:textId="77777777" w:rsidR="0089030D" w:rsidRDefault="00890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A3B3" w14:textId="77777777" w:rsidR="0089030D" w:rsidRDefault="00890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2B8B" w14:textId="77777777" w:rsidR="0089030D" w:rsidRDefault="00890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93387"/>
    <w:multiLevelType w:val="hybridMultilevel"/>
    <w:tmpl w:val="558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70C4"/>
    <w:multiLevelType w:val="hybridMultilevel"/>
    <w:tmpl w:val="C27823DE"/>
    <w:lvl w:ilvl="0" w:tplc="F3FCB4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400EE"/>
    <w:multiLevelType w:val="hybridMultilevel"/>
    <w:tmpl w:val="C306555A"/>
    <w:lvl w:ilvl="0" w:tplc="23A270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5C18"/>
    <w:multiLevelType w:val="hybridMultilevel"/>
    <w:tmpl w:val="B63C99A8"/>
    <w:lvl w:ilvl="0" w:tplc="FF54EC9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2A00B2"/>
    <w:multiLevelType w:val="hybridMultilevel"/>
    <w:tmpl w:val="ADDC7632"/>
    <w:lvl w:ilvl="0" w:tplc="80781B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0D"/>
    <w:rsid w:val="00095B2A"/>
    <w:rsid w:val="003526B8"/>
    <w:rsid w:val="005E214A"/>
    <w:rsid w:val="0065568C"/>
    <w:rsid w:val="006D3643"/>
    <w:rsid w:val="0075001B"/>
    <w:rsid w:val="007A3D32"/>
    <w:rsid w:val="007B5E79"/>
    <w:rsid w:val="0089030D"/>
    <w:rsid w:val="008E04B8"/>
    <w:rsid w:val="008E56F7"/>
    <w:rsid w:val="009607B5"/>
    <w:rsid w:val="00A40551"/>
    <w:rsid w:val="00CE70ED"/>
    <w:rsid w:val="00D465BF"/>
    <w:rsid w:val="00D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0F71"/>
  <w15:chartTrackingRefBased/>
  <w15:docId w15:val="{FAC2A163-B0CA-485B-A929-CAE1FFC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0D"/>
  </w:style>
  <w:style w:type="paragraph" w:styleId="Footer">
    <w:name w:val="footer"/>
    <w:basedOn w:val="Normal"/>
    <w:link w:val="FooterChar"/>
    <w:uiPriority w:val="99"/>
    <w:unhideWhenUsed/>
    <w:rsid w:val="00890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0D"/>
  </w:style>
  <w:style w:type="paragraph" w:styleId="ListParagraph">
    <w:name w:val="List Paragraph"/>
    <w:basedOn w:val="Normal"/>
    <w:uiPriority w:val="34"/>
    <w:qFormat/>
    <w:rsid w:val="0089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343</Words>
  <Characters>2153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</dc:creator>
  <cp:keywords/>
  <dc:description/>
  <cp:lastModifiedBy>Oluwaseyi</cp:lastModifiedBy>
  <cp:revision>3</cp:revision>
  <dcterms:created xsi:type="dcterms:W3CDTF">2021-03-16T14:45:00Z</dcterms:created>
  <dcterms:modified xsi:type="dcterms:W3CDTF">2021-03-16T17:19:00Z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#414141,8,Open Sans Regular</vt:lpwstr>
  </property>
  <property fmtid="{D5CDD505-2E9C-101B-9397-08002B2CF9AE}" pid="4" name="ClassificationContentMarkingFooterText">
    <vt:lpwstr>Proprietary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2021-03-16T14:45:44Z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7389029a-c349-4553-ab28-5658d3e3cadd</vt:lpwstr>
  </property>
  <property fmtid="{D5CDD505-2E9C-101B-9397-08002B2CF9AE}" pid="11" name="MSIP_Label_67599526-06ca-49cc-9fa9-5307800a949a_ContentBits">
    <vt:lpwstr>2</vt:lpwstr>
  </property>
</Properties>
</file>